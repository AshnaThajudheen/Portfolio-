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Ashna Thajudheen – Internship Portfolio</w:t>
      </w:r>
    </w:p>
    <w:p>
      <w:pPr>
        <w:pStyle w:val="Heading1"/>
      </w:pPr>
      <w:r>
        <w:t>Profile Summary</w:t>
      </w:r>
    </w:p>
    <w:p>
      <w:r>
        <w:t>I am a B.Tech student at Adi Shankara Institute of Engineering and Technology, currently seeking internship opportunities to gain hands-on experience and develop my skills. I began my academic journey at St. Antony’s HSS Mala and later at Soccorso Convent Girls Higher Secondary School, where I built a strong foundation in learning and problem-solving.</w:t>
        <w:br/>
        <w:br/>
        <w:t>During my internship at DheeYantra, I worked on real-world projects related to Natural Language Processing, which sparked my passion for AI and motivated me to keep learning. I am enthusiastic about exploring new challenges, contributing wherever I can, and growing into a capable tech professional.</w:t>
      </w:r>
    </w:p>
    <w:p>
      <w:pPr>
        <w:pStyle w:val="Heading1"/>
      </w:pPr>
      <w:r>
        <w:t>Education</w:t>
      </w:r>
    </w:p>
    <w:p>
      <w:r>
        <w:rPr>
          <w:b/>
        </w:rPr>
        <w:t>B.Tech, Student</w:t>
        <w:br/>
      </w:r>
      <w:r>
        <w:t>Adi Shankara Institute of Engineering and Technology, Kalady</w:t>
        <w:br/>
        <w:t>Jan 2023 – Present</w:t>
        <w:br/>
        <w:br/>
      </w:r>
      <w:r>
        <w:rPr>
          <w:b/>
        </w:rPr>
        <w:t>Plus Two (Higher Secondary)</w:t>
        <w:br/>
      </w:r>
      <w:r>
        <w:t>St Antony's HSS Mala</w:t>
        <w:br/>
        <w:t>Jun 2021 – Mar 2023</w:t>
        <w:br/>
        <w:br/>
      </w:r>
      <w:r>
        <w:rPr>
          <w:b/>
        </w:rPr>
        <w:t>SSLC</w:t>
        <w:br/>
      </w:r>
      <w:r>
        <w:t>Soccorso Convent Girls Higher Secondary School, Kottakkal Mala</w:t>
        <w:br/>
        <w:t>Jun 2020 – Mar 2021</w:t>
      </w:r>
    </w:p>
    <w:p>
      <w:pPr>
        <w:pStyle w:val="Heading1"/>
      </w:pPr>
      <w:r>
        <w:t>Internship Experience</w:t>
      </w:r>
    </w:p>
    <w:p>
      <w:r>
        <w:rPr>
          <w:b/>
        </w:rPr>
        <w:t>Intern – DheeYantra</w:t>
        <w:br/>
      </w:r>
      <w:r>
        <w:t>Jun 2024 – Jul 2024</w:t>
        <w:br/>
      </w:r>
      <w:r>
        <w:t>Worked under guidance on real-world NLP-based projects, applying academic knowledge to practical tasks and gaining insights into the tech industry and AI workflows.</w:t>
      </w:r>
    </w:p>
    <w:p>
      <w:pPr>
        <w:pStyle w:val="Heading1"/>
      </w:pPr>
      <w:r>
        <w:t>Skills &amp; Qualities</w:t>
      </w:r>
    </w:p>
    <w:p>
      <w:r>
        <w:t>• Communication</w:t>
        <w:br/>
      </w:r>
      <w:r>
        <w:t>• Teamwork</w:t>
        <w:br/>
      </w:r>
      <w:r>
        <w:t>• Time Management</w:t>
      </w:r>
    </w:p>
    <w:p>
      <w:pPr>
        <w:pStyle w:val="Heading1"/>
      </w:pPr>
      <w:r>
        <w:t>Online Profiles</w:t>
      </w:r>
    </w:p>
    <w:p>
      <w:r>
        <w:rPr>
          <w:b/>
        </w:rPr>
        <w:t xml:space="preserve">Email: </w:t>
      </w:r>
      <w:r>
        <w:t>ashnathajudheen2002@gmail.com</w:t>
        <w:br/>
      </w:r>
      <w:r>
        <w:rPr>
          <w:b/>
        </w:rPr>
        <w:t xml:space="preserve">Phone: </w:t>
      </w:r>
      <w:r>
        <w:t>8156816180</w:t>
        <w:br/>
      </w:r>
      <w:r>
        <w:rPr>
          <w:b/>
        </w:rPr>
        <w:t xml:space="preserve">LinkedIn: </w:t>
      </w:r>
      <w:r>
        <w:t>https://www.linkedin.com/in/ashna-thajudheen-1a1b982ba</w:t>
      </w:r>
    </w:p>
    <w:p>
      <w:pPr>
        <w:pStyle w:val="Heading1"/>
      </w:pPr>
      <w:r>
        <w:t>Personal Details</w:t>
      </w:r>
    </w:p>
    <w:p>
      <w:r>
        <w:rPr>
          <w:b/>
        </w:rPr>
        <w:t xml:space="preserve">Address: </w:t>
      </w:r>
      <w:r>
        <w:t>Mayandriyakkath(H), P.O Mala, Chakkamkadu, Thrissur, Kerala – 680732</w:t>
        <w:br/>
      </w:r>
      <w:r>
        <w:rPr>
          <w:b/>
        </w:rPr>
        <w:t xml:space="preserve">Date of Birth: </w:t>
      </w:r>
      <w:r>
        <w:t>July 18, 2005</w:t>
        <w:br/>
      </w:r>
      <w:r>
        <w:rPr>
          <w:b/>
        </w:rPr>
        <w:t xml:space="preserve">Gender: </w:t>
      </w:r>
      <w:r>
        <w:t>Female</w:t>
        <w:br/>
      </w:r>
      <w:r>
        <w:rPr>
          <w:b/>
        </w:rPr>
        <w:t xml:space="preserve">Languages: </w:t>
      </w:r>
      <w:r>
        <w:t>English, Malayalam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